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파이썬으로 워드 문서 만들기 예제~</w:t>
      </w:r>
    </w:p>
    <w:p>
      <w:pPr>
        <w:jc w:val="center"/>
      </w:pPr>
      <w:r>
        <w:t>워드를 다루는 다양한 기능을 수행할 수 있어요^^</w:t>
      </w:r>
    </w:p>
    <w:p>
      <w:pPr>
        <w:pStyle w:val="ListBullet"/>
      </w:pPr>
      <w:r>
        <w:t xml:space="preserve">워드 목록 만들기1 </w:t>
      </w:r>
    </w:p>
    <w:p>
      <w:pPr>
        <w:pStyle w:val="ListBullet"/>
      </w:pPr>
      <w:r>
        <w:t xml:space="preserve">워드 목록 만들기2 </w:t>
      </w:r>
    </w:p>
    <w:p>
      <w:pPr>
        <w:pStyle w:val="ListBullet"/>
      </w:pPr>
      <w:r>
        <w:t>워드 목록 만들기3</w:t>
      </w:r>
    </w:p>
    <w:p>
      <w:r>
        <w:rPr>
          <w:b/>
        </w:rPr>
        <w:t xml:space="preserve">워드 목록 만들기1 </w:t>
      </w:r>
      <w:r>
        <w:rPr>
          <w:i/>
        </w:rPr>
        <w:t xml:space="preserve">워드 목록 만들기2 </w:t>
      </w:r>
      <w:r>
        <w:t>워드 목록 만들기3</w:t>
      </w:r>
    </w:p>
    <w:p>
      <w:pPr>
        <w:jc w:val="center"/>
      </w:pPr>
      <w:r>
        <w:t>파이썬 로고 이미지 입니다~</w:t>
      </w:r>
    </w:p>
    <w:p>
      <w:r>
        <w:drawing>
          <wp:inline xmlns:a="http://schemas.openxmlformats.org/drawingml/2006/main" xmlns:pic="http://schemas.openxmlformats.org/drawingml/2006/picture">
            <wp:extent cx="4914900" cy="165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5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